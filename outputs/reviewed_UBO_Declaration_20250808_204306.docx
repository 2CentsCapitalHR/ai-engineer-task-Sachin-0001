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commentRangeStart w:id="29"/>
      <w:commentRangeStart w:id="28"/>
      <w:commentRangeStart w:id="27"/>
      <w:commentRangeStart w:id="26"/>
      <w:commentRangeStart w:id="25"/>
      <w:commentRangeStart w:id="24"/>
      <w:commentRangeStart w:id="23"/>
      <w:commentRangeStart w:id="22"/>
      <w:commentRangeStart w:id="21"/>
      <w:commentRangeStart w:id="20"/>
      <w:commentRangeStart w:id="19"/>
      <w:commentRangeStart w:id="18"/>
      <w:commentRangeStart w:id="17"/>
      <w:commentRangeStart w:id="16"/>
      <w:commentRangeStart w:id="15"/>
      <w:pPr>
        <w:pStyle w:val="Title"/>
        <w:jc w:val="center"/>
      </w:pPr>
      <w:r>
        <w:t>ULTIMATE BENEFICIAL OWNER DECLARATION</w:t>
      </w:r>
      <w:commentRangeEnd w:id="15"/>
      <w:commentReference w:id="15"/>
      <w:commentRangeEnd w:id="16"/>
      <w:commentReference w:id="16"/>
      <w:commentRangeEnd w:id="17"/>
      <w:commentReference w:id="17"/>
      <w:commentRangeEnd w:id="18"/>
      <w:commentReference w:id="18"/>
      <w:commentRangeEnd w:id="19"/>
      <w:commentReference w:id="19"/>
      <w:commentRangeEnd w:id="20"/>
      <w:commentReference w:id="20"/>
      <w:commentRangeEnd w:id="21"/>
      <w:commentReference w:id="21"/>
      <w:commentRangeEnd w:id="22"/>
      <w:commentReference w:id="22"/>
      <w:commentRangeEnd w:id="23"/>
      <w:commentReference w:id="23"/>
      <w:commentRangeEnd w:id="24"/>
      <w:commentReference w:id="24"/>
      <w:commentRangeEnd w:id="25"/>
      <w:commentReference w:id="25"/>
      <w:commentRangeEnd w:id="26"/>
      <w:commentReference w:id="26"/>
      <w:commentRangeEnd w:id="27"/>
      <w:commentReference w:id="27"/>
      <w:commentRangeEnd w:id="28"/>
      <w:commentReference w:id="28"/>
      <w:commentRangeEnd w:id="29"/>
      <w:commentReference w:id="29"/>
    </w:p>
    <w:p/>
    <w:p>
      <w:pPr>
        <w:pStyle w:val="Heading2"/>
      </w:pPr>
      <w:r>
        <w:t>1. COMPANY INFORMATION</w:t>
      </w:r>
    </w:p>
    <w:p>
      <w:r>
        <w:t>Company Name: SAMPLE COMPANY LIMITED</w:t>
        <w:br/>
      </w:r>
      <w:r>
        <w:t>Registered Office: Abu Dhabi Global Market</w:t>
      </w:r>
    </w:p>
    <w:p>
      <w:pPr>
        <w:pStyle w:val="Heading2"/>
      </w:pPr>
      <w:r>
        <w:t>2. BENEFICIAL OWNER DETAILS</w:t>
      </w:r>
    </w:p>
    <w:p>
      <w:r>
        <w:t>Name: [TBD]</w:t>
        <w:br/>
      </w:r>
      <w:r>
        <w:t>Nationality: [TBD]</w:t>
        <w:br/>
      </w:r>
      <w:r>
        <w:t>Passport Number: [TBD]</w:t>
        <w:br/>
      </w:r>
      <w:r>
        <w:t>Ownership Percentage: [TBD]</w:t>
      </w:r>
    </w:p>
    <w:p>
      <w:pPr>
        <w:pStyle w:val="Heading2"/>
      </w:pPr>
      <w:r>
        <w:t>3. DECLARATION</w:t>
      </w:r>
    </w:p>
    <w:p>
      <w:r>
        <w:t>I hereby declare that the information provided above is true and accurate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